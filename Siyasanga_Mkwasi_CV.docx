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F6B71" w14:textId="02B2C50F" w:rsidR="005A4FCA" w:rsidRDefault="00000000" w:rsidP="005B460F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B460F">
        <w:rPr>
          <w:rFonts w:ascii="Arial" w:hAnsi="Arial" w:cs="Arial"/>
          <w:b/>
          <w:bCs/>
          <w:sz w:val="24"/>
          <w:szCs w:val="24"/>
          <w:u w:val="single"/>
        </w:rPr>
        <w:t>Siyasanga Mkwasi</w:t>
      </w:r>
    </w:p>
    <w:p w14:paraId="6EC395F5" w14:textId="77777777" w:rsidR="005B460F" w:rsidRPr="005B460F" w:rsidRDefault="005B460F" w:rsidP="005B460F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09AE2F" w14:textId="584CE3CD" w:rsidR="005A4FCA" w:rsidRPr="005B460F" w:rsidRDefault="005B460F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  <w:u w:val="single"/>
        </w:rPr>
        <w:t>Personal Details</w:t>
      </w:r>
      <w:r w:rsidR="00000000" w:rsidRPr="005B460F">
        <w:rPr>
          <w:rFonts w:ascii="Arial" w:hAnsi="Arial" w:cs="Arial"/>
        </w:rPr>
        <w:br/>
        <w:t>- ID: 0406220456080</w:t>
      </w:r>
      <w:r w:rsidR="00000000" w:rsidRPr="005B460F">
        <w:rPr>
          <w:rFonts w:ascii="Arial" w:hAnsi="Arial" w:cs="Arial"/>
        </w:rPr>
        <w:br/>
        <w:t>- Sex: Female</w:t>
      </w:r>
    </w:p>
    <w:p w14:paraId="066C1CB7" w14:textId="77777777" w:rsidR="005A4FCA" w:rsidRPr="005B460F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  <w:u w:val="single"/>
        </w:rPr>
        <w:t>Contact Details</w:t>
      </w:r>
      <w:r w:rsidRPr="005B460F">
        <w:rPr>
          <w:rFonts w:ascii="Arial" w:hAnsi="Arial" w:cs="Arial"/>
        </w:rPr>
        <w:br/>
        <w:t>- Email: mkwasisiya@gmail.com, 222571942@mycput.ac.za</w:t>
      </w:r>
      <w:r w:rsidRPr="005B460F">
        <w:rPr>
          <w:rFonts w:ascii="Arial" w:hAnsi="Arial" w:cs="Arial"/>
        </w:rPr>
        <w:br/>
        <w:t>- Phone: 083 620 5239</w:t>
      </w:r>
    </w:p>
    <w:p w14:paraId="7C965193" w14:textId="77777777" w:rsidR="005A4FCA" w:rsidRPr="005B460F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  <w:u w:val="single"/>
        </w:rPr>
        <w:t>Career Objective</w:t>
      </w:r>
      <w:r w:rsidRPr="005B460F">
        <w:rPr>
          <w:rFonts w:ascii="Arial" w:hAnsi="Arial" w:cs="Arial"/>
        </w:rPr>
        <w:br/>
        <w:t>Motivated IT student seeking an internship position to apply my technical skills and gain practical experience in a dynamic technology environment that fosters professional growth and collaboration.</w:t>
      </w:r>
    </w:p>
    <w:p w14:paraId="150CF241" w14:textId="77777777" w:rsidR="005B460F" w:rsidRDefault="00000000" w:rsidP="005B460F">
      <w:pPr>
        <w:spacing w:line="360" w:lineRule="auto"/>
        <w:rPr>
          <w:rFonts w:ascii="Arial" w:hAnsi="Arial" w:cs="Arial"/>
          <w:u w:val="single"/>
        </w:rPr>
      </w:pPr>
      <w:r w:rsidRPr="005B460F">
        <w:rPr>
          <w:rFonts w:ascii="Arial" w:hAnsi="Arial" w:cs="Arial"/>
          <w:u w:val="single"/>
        </w:rPr>
        <w:t>Education</w:t>
      </w:r>
    </w:p>
    <w:p w14:paraId="63BFC7EE" w14:textId="4F65F24A" w:rsidR="005B460F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</w:rPr>
        <w:br/>
      </w:r>
      <w:r w:rsidRPr="005B460F">
        <w:rPr>
          <w:rFonts w:ascii="Arial" w:hAnsi="Arial" w:cs="Arial"/>
          <w:u w:val="single"/>
        </w:rPr>
        <w:t>Primary:</w:t>
      </w:r>
    </w:p>
    <w:p w14:paraId="2DC45DFA" w14:textId="605CD0B6" w:rsidR="005A4FCA" w:rsidRPr="005B460F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</w:rPr>
        <w:t xml:space="preserve"> Masiphumelele Primary School (2010-2016), 55 Hlehla St, Khayelitsha, 7784</w:t>
      </w:r>
    </w:p>
    <w:p w14:paraId="16229ACE" w14:textId="77777777" w:rsidR="005B460F" w:rsidRPr="005B460F" w:rsidRDefault="005B460F" w:rsidP="005B460F">
      <w:pPr>
        <w:spacing w:line="360" w:lineRule="auto"/>
        <w:rPr>
          <w:rFonts w:ascii="Arial" w:hAnsi="Arial" w:cs="Arial"/>
          <w:u w:val="single"/>
        </w:rPr>
      </w:pPr>
      <w:r w:rsidRPr="005B460F">
        <w:rPr>
          <w:rFonts w:ascii="Arial" w:hAnsi="Arial" w:cs="Arial"/>
          <w:u w:val="single"/>
        </w:rPr>
        <w:t>Secondary</w:t>
      </w:r>
      <w:r w:rsidR="00000000" w:rsidRPr="005B460F">
        <w:rPr>
          <w:rFonts w:ascii="Arial" w:hAnsi="Arial" w:cs="Arial"/>
          <w:u w:val="single"/>
        </w:rPr>
        <w:t>:</w:t>
      </w:r>
    </w:p>
    <w:p w14:paraId="6156171C" w14:textId="634CD8B6" w:rsidR="005A4FCA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</w:rPr>
        <w:t xml:space="preserve"> Centre Of Science </w:t>
      </w:r>
      <w:proofErr w:type="gramStart"/>
      <w:r w:rsidRPr="005B460F">
        <w:rPr>
          <w:rFonts w:ascii="Arial" w:hAnsi="Arial" w:cs="Arial"/>
        </w:rPr>
        <w:t>And</w:t>
      </w:r>
      <w:proofErr w:type="gramEnd"/>
      <w:r w:rsidRPr="005B460F">
        <w:rPr>
          <w:rFonts w:ascii="Arial" w:hAnsi="Arial" w:cs="Arial"/>
        </w:rPr>
        <w:t xml:space="preserve"> Technology (2017-2021), 56 Sinqolamthi St, Khayelitsha, 7784 (Matriculated 2021)</w:t>
      </w:r>
      <w:r w:rsidRPr="005B460F">
        <w:rPr>
          <w:rFonts w:ascii="Arial" w:hAnsi="Arial" w:cs="Arial"/>
        </w:rPr>
        <w:br/>
        <w:t>- Subjects Passed: English, Mathematics, IsiXhosa, Physical Sciences, Information Technology, Life Sciences, Life Orientation</w:t>
      </w:r>
    </w:p>
    <w:p w14:paraId="486C7515" w14:textId="0B1AAF4D" w:rsidR="005B460F" w:rsidRPr="005B460F" w:rsidRDefault="005B460F" w:rsidP="005B460F">
      <w:pPr>
        <w:spacing w:line="360" w:lineRule="auto"/>
        <w:rPr>
          <w:rFonts w:ascii="Arial" w:hAnsi="Arial" w:cs="Arial"/>
          <w:u w:val="single"/>
        </w:rPr>
      </w:pPr>
      <w:r w:rsidRPr="005B460F">
        <w:rPr>
          <w:rFonts w:ascii="Arial" w:hAnsi="Arial" w:cs="Arial"/>
          <w:u w:val="single"/>
        </w:rPr>
        <w:t>Tertiary:</w:t>
      </w:r>
    </w:p>
    <w:p w14:paraId="3EC17E77" w14:textId="77777777" w:rsidR="005A4FCA" w:rsidRPr="005B460F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</w:rPr>
        <w:t>Diploma: ICT in Applications Development — Cape Peninsula University of Technology (2022 – Present)</w:t>
      </w:r>
      <w:r w:rsidRPr="005B460F">
        <w:rPr>
          <w:rFonts w:ascii="Arial" w:hAnsi="Arial" w:cs="Arial"/>
        </w:rPr>
        <w:br/>
        <w:t>- Key Modules: Applications Development Practice, Applications Development Theory, Information Technology Foundations, Information Systems, Project, Project Presentation, Project Management</w:t>
      </w:r>
    </w:p>
    <w:p w14:paraId="201D6749" w14:textId="77777777" w:rsidR="005A4FCA" w:rsidRPr="005B460F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  <w:u w:val="single"/>
        </w:rPr>
        <w:lastRenderedPageBreak/>
        <w:t>Technical Skills</w:t>
      </w:r>
      <w:r w:rsidRPr="005B460F">
        <w:rPr>
          <w:rFonts w:ascii="Arial" w:hAnsi="Arial" w:cs="Arial"/>
        </w:rPr>
        <w:br/>
        <w:t>- Languages: Java, Python, JavaScript, HTML, CSS</w:t>
      </w:r>
      <w:r w:rsidRPr="005B460F">
        <w:rPr>
          <w:rFonts w:ascii="Arial" w:hAnsi="Arial" w:cs="Arial"/>
        </w:rPr>
        <w:br/>
        <w:t>- Frameworks: Vue.js, React, Spring Boot, Node.js</w:t>
      </w:r>
      <w:r w:rsidRPr="005B460F">
        <w:rPr>
          <w:rFonts w:ascii="Arial" w:hAnsi="Arial" w:cs="Arial"/>
        </w:rPr>
        <w:br/>
        <w:t>- Databases: MySQL, Workbench</w:t>
      </w:r>
      <w:r w:rsidRPr="005B460F">
        <w:rPr>
          <w:rFonts w:ascii="Arial" w:hAnsi="Arial" w:cs="Arial"/>
        </w:rPr>
        <w:br/>
        <w:t>- Tools: Git, VS Code, IntelliJ IDEA, Figma</w:t>
      </w:r>
    </w:p>
    <w:p w14:paraId="7F1CA8BE" w14:textId="77777777" w:rsidR="005B460F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  <w:u w:val="single"/>
        </w:rPr>
        <w:t>Experience</w:t>
      </w:r>
      <w:r w:rsidRPr="005B460F">
        <w:rPr>
          <w:rFonts w:ascii="Arial" w:hAnsi="Arial" w:cs="Arial"/>
        </w:rPr>
        <w:br/>
        <w:t>Junior Developer Intern</w:t>
      </w:r>
      <w:r w:rsidRPr="005B460F">
        <w:rPr>
          <w:rFonts w:ascii="Arial" w:hAnsi="Arial" w:cs="Arial"/>
        </w:rPr>
        <w:br/>
        <w:t>- Company Name: Plum Systems</w:t>
      </w:r>
      <w:r w:rsidRPr="005B460F">
        <w:rPr>
          <w:rFonts w:ascii="Arial" w:hAnsi="Arial" w:cs="Arial"/>
        </w:rPr>
        <w:br/>
        <w:t xml:space="preserve">- January 2024 </w:t>
      </w:r>
      <w:r w:rsidR="005B460F">
        <w:rPr>
          <w:rFonts w:ascii="Arial" w:hAnsi="Arial" w:cs="Arial"/>
        </w:rPr>
        <w:t>–</w:t>
      </w:r>
      <w:r w:rsidRPr="005B460F">
        <w:rPr>
          <w:rFonts w:ascii="Arial" w:hAnsi="Arial" w:cs="Arial"/>
        </w:rPr>
        <w:t xml:space="preserve"> Present</w:t>
      </w:r>
    </w:p>
    <w:p w14:paraId="23101D02" w14:textId="7D2E9525" w:rsidR="005A4FCA" w:rsidRPr="005B460F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</w:rPr>
        <w:br/>
        <w:t xml:space="preserve"> </w:t>
      </w:r>
      <w:r w:rsidRPr="005B460F">
        <w:rPr>
          <w:rFonts w:ascii="Arial" w:hAnsi="Arial" w:cs="Arial"/>
          <w:u w:val="single"/>
        </w:rPr>
        <w:t>Description:</w:t>
      </w:r>
      <w:r w:rsidRPr="005B460F">
        <w:rPr>
          <w:rFonts w:ascii="Arial" w:hAnsi="Arial" w:cs="Arial"/>
        </w:rPr>
        <w:br/>
        <w:t xml:space="preserve">  - Contributed to full-stack web app development in an Agile environment.</w:t>
      </w:r>
      <w:r w:rsidRPr="005B460F">
        <w:rPr>
          <w:rFonts w:ascii="Arial" w:hAnsi="Arial" w:cs="Arial"/>
        </w:rPr>
        <w:br/>
        <w:t xml:space="preserve">  - Debugged backend services and optimized database performance.</w:t>
      </w:r>
      <w:r w:rsidRPr="005B460F">
        <w:rPr>
          <w:rFonts w:ascii="Arial" w:hAnsi="Arial" w:cs="Arial"/>
        </w:rPr>
        <w:br/>
        <w:t xml:space="preserve">  - Participated in sprint planning and code reviews.</w:t>
      </w:r>
    </w:p>
    <w:p w14:paraId="3C35A620" w14:textId="77777777" w:rsidR="005A4FCA" w:rsidRPr="005B460F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  <w:u w:val="single"/>
        </w:rPr>
        <w:t>Certifications</w:t>
      </w:r>
      <w:r w:rsidRPr="005B460F">
        <w:rPr>
          <w:rFonts w:ascii="Arial" w:hAnsi="Arial" w:cs="Arial"/>
        </w:rPr>
        <w:br/>
        <w:t>LinkedIn Certifications:</w:t>
      </w:r>
      <w:r w:rsidRPr="005B460F">
        <w:rPr>
          <w:rFonts w:ascii="Arial" w:hAnsi="Arial" w:cs="Arial"/>
        </w:rPr>
        <w:br/>
        <w:t>- Programming Foundations: Object Oriented Design</w:t>
      </w:r>
      <w:r w:rsidRPr="005B460F">
        <w:rPr>
          <w:rFonts w:ascii="Arial" w:hAnsi="Arial" w:cs="Arial"/>
        </w:rPr>
        <w:br/>
        <w:t>- Building Real-Time Web Apps with Spring Boot and WebSockets</w:t>
      </w:r>
      <w:r w:rsidRPr="005B460F">
        <w:rPr>
          <w:rFonts w:ascii="Arial" w:hAnsi="Arial" w:cs="Arial"/>
        </w:rPr>
        <w:br/>
        <w:t>- Software Architecture Foundations</w:t>
      </w:r>
      <w:r w:rsidRPr="005B460F">
        <w:rPr>
          <w:rFonts w:ascii="Arial" w:hAnsi="Arial" w:cs="Arial"/>
        </w:rPr>
        <w:br/>
        <w:t>- Agile Software Development: Scrum for Developers</w:t>
      </w:r>
      <w:r w:rsidRPr="005B460F">
        <w:rPr>
          <w:rFonts w:ascii="Arial" w:hAnsi="Arial" w:cs="Arial"/>
        </w:rPr>
        <w:br/>
        <w:t>- Dreamweaver CC: Responsive Design with Bootstrap 4</w:t>
      </w:r>
    </w:p>
    <w:p w14:paraId="7132EFA4" w14:textId="77777777" w:rsidR="005A4FCA" w:rsidRPr="005B460F" w:rsidRDefault="00000000" w:rsidP="005B460F">
      <w:pPr>
        <w:spacing w:line="360" w:lineRule="auto"/>
        <w:rPr>
          <w:rFonts w:ascii="Arial" w:hAnsi="Arial" w:cs="Arial"/>
        </w:rPr>
      </w:pPr>
      <w:r w:rsidRPr="005B460F">
        <w:rPr>
          <w:rFonts w:ascii="Arial" w:hAnsi="Arial" w:cs="Arial"/>
          <w:u w:val="single"/>
        </w:rPr>
        <w:t>References</w:t>
      </w:r>
      <w:r w:rsidRPr="005B460F">
        <w:rPr>
          <w:rFonts w:ascii="Arial" w:hAnsi="Arial" w:cs="Arial"/>
        </w:rPr>
        <w:br/>
        <w:t>- Adam Hendricks - Mentor and Team Lead, 067 343 7120</w:t>
      </w:r>
      <w:r w:rsidRPr="005B460F">
        <w:rPr>
          <w:rFonts w:ascii="Arial" w:hAnsi="Arial" w:cs="Arial"/>
        </w:rPr>
        <w:br/>
        <w:t>- Inam Ngqakomoshe - Fellow Junior Developer, 083 620 5339</w:t>
      </w:r>
    </w:p>
    <w:p w14:paraId="4A20547F" w14:textId="09828E6B" w:rsidR="005A4FCA" w:rsidRDefault="005A4FCA"/>
    <w:sectPr w:rsidR="005A4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149497">
    <w:abstractNumId w:val="8"/>
  </w:num>
  <w:num w:numId="2" w16cid:durableId="1286689983">
    <w:abstractNumId w:val="6"/>
  </w:num>
  <w:num w:numId="3" w16cid:durableId="1259756439">
    <w:abstractNumId w:val="5"/>
  </w:num>
  <w:num w:numId="4" w16cid:durableId="1776290377">
    <w:abstractNumId w:val="4"/>
  </w:num>
  <w:num w:numId="5" w16cid:durableId="452554321">
    <w:abstractNumId w:val="7"/>
  </w:num>
  <w:num w:numId="6" w16cid:durableId="294877223">
    <w:abstractNumId w:val="3"/>
  </w:num>
  <w:num w:numId="7" w16cid:durableId="1467433973">
    <w:abstractNumId w:val="2"/>
  </w:num>
  <w:num w:numId="8" w16cid:durableId="502670208">
    <w:abstractNumId w:val="1"/>
  </w:num>
  <w:num w:numId="9" w16cid:durableId="160060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701"/>
    <w:rsid w:val="0015074B"/>
    <w:rsid w:val="0029639D"/>
    <w:rsid w:val="00326F90"/>
    <w:rsid w:val="005A4FCA"/>
    <w:rsid w:val="005B46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21BA38"/>
  <w14:defaultImageDpi w14:val="300"/>
  <w15:docId w15:val="{731B63F6-B42E-4966-9A2A-F9F1EF6E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1627</Characters>
  <Application>Microsoft Office Word</Application>
  <DocSecurity>0</DocSecurity>
  <Lines>232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Siyasanga Mkwasi</cp:lastModifiedBy>
  <cp:revision>2</cp:revision>
  <dcterms:created xsi:type="dcterms:W3CDTF">2025-10-31T14:52:00Z</dcterms:created>
  <dcterms:modified xsi:type="dcterms:W3CDTF">2025-10-31T14:52:00Z</dcterms:modified>
  <cp:category/>
</cp:coreProperties>
</file>