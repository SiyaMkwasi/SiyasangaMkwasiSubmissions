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16503" w:rsidRPr="00416503" w14:paraId="7A3B4BDF" w14:textId="77777777" w:rsidTr="00416503">
        <w:tc>
          <w:tcPr>
            <w:tcW w:w="8856" w:type="dxa"/>
          </w:tcPr>
          <w:p w14:paraId="7C4EE886" w14:textId="1BA70CCC" w:rsidR="00416503" w:rsidRPr="00416503" w:rsidRDefault="00416503" w:rsidP="0041650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>CAREER DEVELOPMENT ACTION PLAN</w:t>
            </w:r>
          </w:p>
        </w:tc>
      </w:tr>
    </w:tbl>
    <w:p w14:paraId="791EF45E" w14:textId="13B7D3B9" w:rsidR="00416503" w:rsidRPr="00416503" w:rsidRDefault="00416503" w:rsidP="00416503">
      <w:pPr>
        <w:spacing w:line="360" w:lineRule="auto"/>
        <w:rPr>
          <w:rFonts w:ascii="Arial" w:hAnsi="Arial" w:cs="Arial"/>
        </w:rPr>
      </w:pPr>
    </w:p>
    <w:p w14:paraId="7856640F" w14:textId="77777777" w:rsidR="00416503" w:rsidRPr="00416503" w:rsidRDefault="00416503" w:rsidP="00416503">
      <w:pPr>
        <w:spacing w:line="360" w:lineRule="auto"/>
        <w:rPr>
          <w:rFonts w:ascii="Arial" w:hAnsi="Arial" w:cs="Arial"/>
          <w:u w:val="single"/>
        </w:rPr>
      </w:pPr>
    </w:p>
    <w:p w14:paraId="69C7FCA9" w14:textId="3391B841" w:rsidR="00416503" w:rsidRPr="00416503" w:rsidRDefault="00416503" w:rsidP="00416503">
      <w:pPr>
        <w:spacing w:line="360" w:lineRule="auto"/>
        <w:rPr>
          <w:rFonts w:ascii="Arial" w:hAnsi="Arial" w:cs="Arial"/>
          <w:u w:val="single"/>
        </w:rPr>
      </w:pPr>
      <w:r w:rsidRPr="00416503">
        <w:rPr>
          <w:rFonts w:ascii="Arial" w:hAnsi="Arial" w:cs="Arial"/>
          <w:u w:val="single"/>
        </w:rPr>
        <w:t>Career Goal:</w:t>
      </w:r>
    </w:p>
    <w:p w14:paraId="326996E5" w14:textId="64419DD5" w:rsidR="00416503" w:rsidRPr="00416503" w:rsidRDefault="00000000" w:rsidP="00416503">
      <w:pPr>
        <w:spacing w:line="360" w:lineRule="auto"/>
        <w:rPr>
          <w:rFonts w:ascii="Arial" w:hAnsi="Arial" w:cs="Arial"/>
        </w:rPr>
      </w:pPr>
      <w:r w:rsidRPr="00416503">
        <w:rPr>
          <w:rFonts w:ascii="Arial" w:hAnsi="Arial" w:cs="Arial"/>
        </w:rPr>
        <w:t xml:space="preserve">My goal is to become </w:t>
      </w:r>
      <w:r w:rsidR="00416503" w:rsidRPr="00416503">
        <w:rPr>
          <w:rFonts w:ascii="Arial" w:hAnsi="Arial" w:cs="Arial"/>
        </w:rPr>
        <w:t xml:space="preserve">an intern junior developer for my Work Integrated Learning Module and progress to </w:t>
      </w:r>
      <w:r w:rsidRPr="00416503">
        <w:rPr>
          <w:rFonts w:ascii="Arial" w:hAnsi="Arial" w:cs="Arial"/>
        </w:rPr>
        <w:t>a skilled and innovative Software Develope</w:t>
      </w:r>
      <w:r w:rsidR="00416503" w:rsidRPr="00416503">
        <w:rPr>
          <w:rFonts w:ascii="Arial" w:hAnsi="Arial" w:cs="Arial"/>
        </w:rPr>
        <w:t>r</w:t>
      </w:r>
      <w:r w:rsidRPr="00416503">
        <w:rPr>
          <w:rFonts w:ascii="Arial" w:hAnsi="Arial" w:cs="Arial"/>
        </w:rPr>
        <w:t>. I aspire to continuously improve my technical and interpersonal skills, ultimately growing into a leadership position within the IT field.</w:t>
      </w:r>
    </w:p>
    <w:p w14:paraId="6E48CF96" w14:textId="6A1611C2" w:rsidR="00416503" w:rsidRPr="00416503" w:rsidRDefault="00416503" w:rsidP="00416503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416503">
        <w:rPr>
          <w:rFonts w:ascii="Arial" w:hAnsi="Arial" w:cs="Arial"/>
          <w:sz w:val="24"/>
          <w:szCs w:val="24"/>
          <w:u w:val="single"/>
        </w:rPr>
        <w:t>Short Term Goals: (0-1) year period: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777553" w:rsidRPr="00416503" w14:paraId="4AC78D57" w14:textId="77777777">
        <w:tc>
          <w:tcPr>
            <w:tcW w:w="1728" w:type="dxa"/>
          </w:tcPr>
          <w:p w14:paraId="0866BEF4" w14:textId="77777777" w:rsidR="00777553" w:rsidRPr="00416503" w:rsidRDefault="00000000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>Goal</w:t>
            </w:r>
          </w:p>
        </w:tc>
        <w:tc>
          <w:tcPr>
            <w:tcW w:w="1728" w:type="dxa"/>
          </w:tcPr>
          <w:p w14:paraId="68B84B3D" w14:textId="77777777" w:rsidR="00777553" w:rsidRPr="00416503" w:rsidRDefault="00000000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>Development Activities</w:t>
            </w:r>
          </w:p>
        </w:tc>
        <w:tc>
          <w:tcPr>
            <w:tcW w:w="1728" w:type="dxa"/>
          </w:tcPr>
          <w:p w14:paraId="012B50A2" w14:textId="77777777" w:rsidR="00777553" w:rsidRPr="00416503" w:rsidRDefault="00000000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>Time Frame</w:t>
            </w:r>
          </w:p>
        </w:tc>
        <w:tc>
          <w:tcPr>
            <w:tcW w:w="1728" w:type="dxa"/>
          </w:tcPr>
          <w:p w14:paraId="75C118C9" w14:textId="77777777" w:rsidR="00777553" w:rsidRPr="00416503" w:rsidRDefault="00000000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>Resources / Support Needed</w:t>
            </w:r>
          </w:p>
        </w:tc>
        <w:tc>
          <w:tcPr>
            <w:tcW w:w="1728" w:type="dxa"/>
          </w:tcPr>
          <w:p w14:paraId="0BE0D13B" w14:textId="77777777" w:rsidR="00777553" w:rsidRPr="00416503" w:rsidRDefault="00000000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>Indicators of Success</w:t>
            </w:r>
          </w:p>
        </w:tc>
      </w:tr>
      <w:tr w:rsidR="00777553" w:rsidRPr="00416503" w14:paraId="03F6BA2E" w14:textId="77777777">
        <w:tc>
          <w:tcPr>
            <w:tcW w:w="1728" w:type="dxa"/>
          </w:tcPr>
          <w:p w14:paraId="64861254" w14:textId="77777777" w:rsidR="00777553" w:rsidRPr="00416503" w:rsidRDefault="00000000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>Complete my Diploma in ICT: Applications Development</w:t>
            </w:r>
          </w:p>
        </w:tc>
        <w:tc>
          <w:tcPr>
            <w:tcW w:w="1728" w:type="dxa"/>
          </w:tcPr>
          <w:p w14:paraId="067A048C" w14:textId="77777777" w:rsidR="00777553" w:rsidRPr="00416503" w:rsidRDefault="00000000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>Attend all lectures, complete assignments, and engage in coding projects</w:t>
            </w:r>
          </w:p>
        </w:tc>
        <w:tc>
          <w:tcPr>
            <w:tcW w:w="1728" w:type="dxa"/>
          </w:tcPr>
          <w:p w14:paraId="120D3525" w14:textId="4BFAF5B4" w:rsidR="00777553" w:rsidRPr="00416503" w:rsidRDefault="00416503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>November 2025</w:t>
            </w:r>
          </w:p>
        </w:tc>
        <w:tc>
          <w:tcPr>
            <w:tcW w:w="1728" w:type="dxa"/>
          </w:tcPr>
          <w:p w14:paraId="1FBC8E75" w14:textId="77777777" w:rsidR="00777553" w:rsidRPr="00416503" w:rsidRDefault="00000000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>Lecturers, learning materials, and study groups</w:t>
            </w:r>
          </w:p>
        </w:tc>
        <w:tc>
          <w:tcPr>
            <w:tcW w:w="1728" w:type="dxa"/>
          </w:tcPr>
          <w:p w14:paraId="1FB1D2F5" w14:textId="75B0E084" w:rsidR="00777553" w:rsidRPr="00416503" w:rsidRDefault="00000000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>All modules passed with good results</w:t>
            </w:r>
            <w:r w:rsidR="00416503" w:rsidRPr="00416503">
              <w:rPr>
                <w:rFonts w:ascii="Arial" w:hAnsi="Arial" w:cs="Arial"/>
              </w:rPr>
              <w:t>.</w:t>
            </w:r>
          </w:p>
        </w:tc>
      </w:tr>
      <w:tr w:rsidR="00777553" w:rsidRPr="00416503" w14:paraId="539EA425" w14:textId="77777777">
        <w:tc>
          <w:tcPr>
            <w:tcW w:w="1728" w:type="dxa"/>
          </w:tcPr>
          <w:p w14:paraId="2B511A87" w14:textId="77777777" w:rsidR="00777553" w:rsidRPr="00416503" w:rsidRDefault="00000000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>Build a professional CV and portfolio</w:t>
            </w:r>
          </w:p>
        </w:tc>
        <w:tc>
          <w:tcPr>
            <w:tcW w:w="1728" w:type="dxa"/>
          </w:tcPr>
          <w:p w14:paraId="61738023" w14:textId="77777777" w:rsidR="00777553" w:rsidRPr="00416503" w:rsidRDefault="00000000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>Use templates and guidance from career readiness workshops to create a digital portfolio</w:t>
            </w:r>
          </w:p>
        </w:tc>
        <w:tc>
          <w:tcPr>
            <w:tcW w:w="1728" w:type="dxa"/>
          </w:tcPr>
          <w:p w14:paraId="2707A96A" w14:textId="6B8EAFFB" w:rsidR="00777553" w:rsidRPr="00416503" w:rsidRDefault="00416503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>Before the Work Integrated Learning period: June 2025</w:t>
            </w:r>
          </w:p>
        </w:tc>
        <w:tc>
          <w:tcPr>
            <w:tcW w:w="1728" w:type="dxa"/>
          </w:tcPr>
          <w:p w14:paraId="6BFB1428" w14:textId="77777777" w:rsidR="00777553" w:rsidRPr="00416503" w:rsidRDefault="00000000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>Career counsellor, mentors, and online tools (Canva, GitHub)</w:t>
            </w:r>
          </w:p>
        </w:tc>
        <w:tc>
          <w:tcPr>
            <w:tcW w:w="1728" w:type="dxa"/>
          </w:tcPr>
          <w:p w14:paraId="1A413BC5" w14:textId="77777777" w:rsidR="00777553" w:rsidRPr="00416503" w:rsidRDefault="00000000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>Completed and uploaded professional CV and GitHub profile</w:t>
            </w:r>
          </w:p>
        </w:tc>
      </w:tr>
      <w:tr w:rsidR="00777553" w:rsidRPr="00416503" w14:paraId="505A5970" w14:textId="77777777">
        <w:tc>
          <w:tcPr>
            <w:tcW w:w="1728" w:type="dxa"/>
          </w:tcPr>
          <w:p w14:paraId="080C0666" w14:textId="77777777" w:rsidR="00777553" w:rsidRPr="00416503" w:rsidRDefault="00000000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>Gain practical experience through internship</w:t>
            </w:r>
          </w:p>
        </w:tc>
        <w:tc>
          <w:tcPr>
            <w:tcW w:w="1728" w:type="dxa"/>
          </w:tcPr>
          <w:p w14:paraId="505E1A32" w14:textId="77777777" w:rsidR="00777553" w:rsidRPr="00416503" w:rsidRDefault="00000000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>Apply for work-integrated learning placements</w:t>
            </w:r>
          </w:p>
        </w:tc>
        <w:tc>
          <w:tcPr>
            <w:tcW w:w="1728" w:type="dxa"/>
          </w:tcPr>
          <w:p w14:paraId="451FD145" w14:textId="4FEA05CC" w:rsidR="00777553" w:rsidRPr="00416503" w:rsidRDefault="00416503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 xml:space="preserve">July </w:t>
            </w:r>
            <w:r w:rsidR="00000000" w:rsidRPr="00416503">
              <w:rPr>
                <w:rFonts w:ascii="Arial" w:hAnsi="Arial" w:cs="Arial"/>
              </w:rPr>
              <w:t>2025</w:t>
            </w:r>
          </w:p>
        </w:tc>
        <w:tc>
          <w:tcPr>
            <w:tcW w:w="1728" w:type="dxa"/>
          </w:tcPr>
          <w:p w14:paraId="70AC2D7D" w14:textId="77777777" w:rsidR="00777553" w:rsidRPr="00416503" w:rsidRDefault="00000000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>University placement office and company mentors</w:t>
            </w:r>
          </w:p>
        </w:tc>
        <w:tc>
          <w:tcPr>
            <w:tcW w:w="1728" w:type="dxa"/>
          </w:tcPr>
          <w:p w14:paraId="185A040E" w14:textId="08E8F1BE" w:rsidR="00777553" w:rsidRPr="00416503" w:rsidRDefault="00416503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>Job attained as an intern junior developer.</w:t>
            </w:r>
          </w:p>
        </w:tc>
      </w:tr>
    </w:tbl>
    <w:p w14:paraId="34EDA993" w14:textId="77777777" w:rsidR="00416503" w:rsidRDefault="00416503" w:rsidP="00416503">
      <w:pPr>
        <w:rPr>
          <w:rFonts w:ascii="Arial" w:hAnsi="Arial" w:cs="Arial"/>
          <w:sz w:val="24"/>
          <w:szCs w:val="24"/>
          <w:u w:val="single"/>
        </w:rPr>
      </w:pPr>
    </w:p>
    <w:p w14:paraId="42041D55" w14:textId="5CBC0A8D" w:rsidR="00416503" w:rsidRPr="00416503" w:rsidRDefault="00416503" w:rsidP="00416503">
      <w:pPr>
        <w:rPr>
          <w:rFonts w:ascii="Arial" w:hAnsi="Arial" w:cs="Arial"/>
          <w:sz w:val="24"/>
          <w:szCs w:val="24"/>
          <w:u w:val="single"/>
        </w:rPr>
      </w:pPr>
      <w:r w:rsidRPr="00416503">
        <w:rPr>
          <w:rFonts w:ascii="Arial" w:hAnsi="Arial" w:cs="Arial"/>
          <w:sz w:val="24"/>
          <w:szCs w:val="24"/>
          <w:u w:val="single"/>
        </w:rPr>
        <w:lastRenderedPageBreak/>
        <w:t>Long Term goals: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0"/>
        <w:gridCol w:w="1728"/>
        <w:gridCol w:w="1728"/>
        <w:gridCol w:w="1728"/>
        <w:gridCol w:w="1728"/>
      </w:tblGrid>
      <w:tr w:rsidR="00777553" w:rsidRPr="00416503" w14:paraId="7B9DEB6D" w14:textId="77777777">
        <w:tc>
          <w:tcPr>
            <w:tcW w:w="1728" w:type="dxa"/>
          </w:tcPr>
          <w:p w14:paraId="0D1CE1A4" w14:textId="77777777" w:rsidR="00777553" w:rsidRPr="00416503" w:rsidRDefault="00000000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>Goal</w:t>
            </w:r>
          </w:p>
        </w:tc>
        <w:tc>
          <w:tcPr>
            <w:tcW w:w="1728" w:type="dxa"/>
          </w:tcPr>
          <w:p w14:paraId="280901BC" w14:textId="77777777" w:rsidR="00777553" w:rsidRPr="00416503" w:rsidRDefault="00000000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>Development Activities</w:t>
            </w:r>
          </w:p>
        </w:tc>
        <w:tc>
          <w:tcPr>
            <w:tcW w:w="1728" w:type="dxa"/>
          </w:tcPr>
          <w:p w14:paraId="7C9442C3" w14:textId="77777777" w:rsidR="00777553" w:rsidRPr="00416503" w:rsidRDefault="00000000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>Time Frame</w:t>
            </w:r>
          </w:p>
        </w:tc>
        <w:tc>
          <w:tcPr>
            <w:tcW w:w="1728" w:type="dxa"/>
          </w:tcPr>
          <w:p w14:paraId="5ED23F41" w14:textId="77777777" w:rsidR="00777553" w:rsidRPr="00416503" w:rsidRDefault="00000000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>Resources / Support Needed</w:t>
            </w:r>
          </w:p>
        </w:tc>
        <w:tc>
          <w:tcPr>
            <w:tcW w:w="1728" w:type="dxa"/>
          </w:tcPr>
          <w:p w14:paraId="42D189BD" w14:textId="77777777" w:rsidR="00777553" w:rsidRPr="00416503" w:rsidRDefault="00000000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>Indicators of Success</w:t>
            </w:r>
          </w:p>
        </w:tc>
      </w:tr>
      <w:tr w:rsidR="00777553" w:rsidRPr="00416503" w14:paraId="2253F8CF" w14:textId="77777777">
        <w:tc>
          <w:tcPr>
            <w:tcW w:w="1728" w:type="dxa"/>
          </w:tcPr>
          <w:p w14:paraId="745DB7A5" w14:textId="611AE57E" w:rsidR="00777553" w:rsidRPr="00416503" w:rsidRDefault="00000000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>Secure a</w:t>
            </w:r>
            <w:r w:rsidR="00416503" w:rsidRPr="00416503">
              <w:rPr>
                <w:rFonts w:ascii="Arial" w:hAnsi="Arial" w:cs="Arial"/>
              </w:rPr>
              <w:t xml:space="preserve"> permanent</w:t>
            </w:r>
            <w:r w:rsidRPr="00416503">
              <w:rPr>
                <w:rFonts w:ascii="Arial" w:hAnsi="Arial" w:cs="Arial"/>
              </w:rPr>
              <w:t xml:space="preserve"> junior developer position</w:t>
            </w:r>
          </w:p>
        </w:tc>
        <w:tc>
          <w:tcPr>
            <w:tcW w:w="1728" w:type="dxa"/>
          </w:tcPr>
          <w:p w14:paraId="4A5B294E" w14:textId="77777777" w:rsidR="00777553" w:rsidRPr="00416503" w:rsidRDefault="00000000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>Apply for entry-level jobs, attend interviews, and continue networking</w:t>
            </w:r>
          </w:p>
        </w:tc>
        <w:tc>
          <w:tcPr>
            <w:tcW w:w="1728" w:type="dxa"/>
          </w:tcPr>
          <w:p w14:paraId="264C72A0" w14:textId="77777777" w:rsidR="00777553" w:rsidRPr="00416503" w:rsidRDefault="00000000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>2026–2027</w:t>
            </w:r>
          </w:p>
        </w:tc>
        <w:tc>
          <w:tcPr>
            <w:tcW w:w="1728" w:type="dxa"/>
          </w:tcPr>
          <w:p w14:paraId="5DD61D12" w14:textId="77777777" w:rsidR="00777553" w:rsidRPr="00416503" w:rsidRDefault="00000000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>Online job portals, mentorship, LinkedIn connections</w:t>
            </w:r>
          </w:p>
        </w:tc>
        <w:tc>
          <w:tcPr>
            <w:tcW w:w="1728" w:type="dxa"/>
          </w:tcPr>
          <w:p w14:paraId="7A26172C" w14:textId="67F6A42C" w:rsidR="00777553" w:rsidRPr="00416503" w:rsidRDefault="00000000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 xml:space="preserve">Full-time </w:t>
            </w:r>
            <w:r w:rsidR="00416503" w:rsidRPr="00416503">
              <w:rPr>
                <w:rFonts w:ascii="Arial" w:hAnsi="Arial" w:cs="Arial"/>
              </w:rPr>
              <w:t xml:space="preserve">permanent </w:t>
            </w:r>
            <w:r w:rsidRPr="00416503">
              <w:rPr>
                <w:rFonts w:ascii="Arial" w:hAnsi="Arial" w:cs="Arial"/>
              </w:rPr>
              <w:t>position obtained</w:t>
            </w:r>
          </w:p>
        </w:tc>
      </w:tr>
      <w:tr w:rsidR="00777553" w:rsidRPr="00416503" w14:paraId="61B40338" w14:textId="77777777">
        <w:tc>
          <w:tcPr>
            <w:tcW w:w="1728" w:type="dxa"/>
          </w:tcPr>
          <w:p w14:paraId="0A7CE090" w14:textId="77777777" w:rsidR="00777553" w:rsidRPr="00416503" w:rsidRDefault="00000000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>Enhance technical expertise in front-end and back-end technologies</w:t>
            </w:r>
          </w:p>
        </w:tc>
        <w:tc>
          <w:tcPr>
            <w:tcW w:w="1728" w:type="dxa"/>
          </w:tcPr>
          <w:p w14:paraId="73BFB319" w14:textId="77777777" w:rsidR="00777553" w:rsidRPr="00416503" w:rsidRDefault="00000000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>Complete certifications in React, Spring Boot, and databases</w:t>
            </w:r>
          </w:p>
        </w:tc>
        <w:tc>
          <w:tcPr>
            <w:tcW w:w="1728" w:type="dxa"/>
          </w:tcPr>
          <w:p w14:paraId="1C46CE87" w14:textId="77777777" w:rsidR="00777553" w:rsidRPr="00416503" w:rsidRDefault="00000000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>2026–2027</w:t>
            </w:r>
          </w:p>
        </w:tc>
        <w:tc>
          <w:tcPr>
            <w:tcW w:w="1728" w:type="dxa"/>
          </w:tcPr>
          <w:p w14:paraId="636DE20A" w14:textId="77777777" w:rsidR="00777553" w:rsidRPr="00416503" w:rsidRDefault="00000000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>Online learning platforms (Coursera, LinkedIn Learning)</w:t>
            </w:r>
          </w:p>
        </w:tc>
        <w:tc>
          <w:tcPr>
            <w:tcW w:w="1728" w:type="dxa"/>
          </w:tcPr>
          <w:p w14:paraId="0985810A" w14:textId="77777777" w:rsidR="00777553" w:rsidRPr="00416503" w:rsidRDefault="00000000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>Certificates earned; practical projects completed</w:t>
            </w:r>
          </w:p>
        </w:tc>
      </w:tr>
      <w:tr w:rsidR="00777553" w:rsidRPr="00416503" w14:paraId="001A406B" w14:textId="77777777">
        <w:tc>
          <w:tcPr>
            <w:tcW w:w="1728" w:type="dxa"/>
          </w:tcPr>
          <w:p w14:paraId="51EC6A16" w14:textId="77777777" w:rsidR="00777553" w:rsidRPr="00416503" w:rsidRDefault="00000000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>Develop soft skills (communication, teamwork, time management)</w:t>
            </w:r>
          </w:p>
        </w:tc>
        <w:tc>
          <w:tcPr>
            <w:tcW w:w="1728" w:type="dxa"/>
          </w:tcPr>
          <w:p w14:paraId="75AEB9A9" w14:textId="77777777" w:rsidR="00777553" w:rsidRPr="00416503" w:rsidRDefault="00000000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>Attend workshops and take on leadership roles in projects</w:t>
            </w:r>
          </w:p>
        </w:tc>
        <w:tc>
          <w:tcPr>
            <w:tcW w:w="1728" w:type="dxa"/>
          </w:tcPr>
          <w:p w14:paraId="4B158945" w14:textId="77777777" w:rsidR="00777553" w:rsidRPr="00416503" w:rsidRDefault="00000000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>2026–2027</w:t>
            </w:r>
          </w:p>
        </w:tc>
        <w:tc>
          <w:tcPr>
            <w:tcW w:w="1728" w:type="dxa"/>
          </w:tcPr>
          <w:p w14:paraId="14400618" w14:textId="77777777" w:rsidR="00777553" w:rsidRPr="00416503" w:rsidRDefault="00000000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>Supervisors, team leaders</w:t>
            </w:r>
          </w:p>
        </w:tc>
        <w:tc>
          <w:tcPr>
            <w:tcW w:w="1728" w:type="dxa"/>
          </w:tcPr>
          <w:p w14:paraId="77367B04" w14:textId="77777777" w:rsidR="00777553" w:rsidRPr="00416503" w:rsidRDefault="00000000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>Improved feedback and performance evaluations</w:t>
            </w:r>
          </w:p>
        </w:tc>
      </w:tr>
    </w:tbl>
    <w:p w14:paraId="0A25F502" w14:textId="04AE19E9" w:rsidR="00777553" w:rsidRPr="00416503" w:rsidRDefault="00777553" w:rsidP="00416503">
      <w:pPr>
        <w:pStyle w:val="Heading1"/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777553" w:rsidRPr="00416503" w14:paraId="18B98BDB" w14:textId="77777777">
        <w:tc>
          <w:tcPr>
            <w:tcW w:w="1728" w:type="dxa"/>
          </w:tcPr>
          <w:p w14:paraId="6D3500AD" w14:textId="77777777" w:rsidR="00777553" w:rsidRPr="00416503" w:rsidRDefault="00000000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>Goal</w:t>
            </w:r>
          </w:p>
        </w:tc>
        <w:tc>
          <w:tcPr>
            <w:tcW w:w="1728" w:type="dxa"/>
          </w:tcPr>
          <w:p w14:paraId="2567E8D9" w14:textId="77777777" w:rsidR="00777553" w:rsidRPr="00416503" w:rsidRDefault="00000000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>Development Activities</w:t>
            </w:r>
          </w:p>
        </w:tc>
        <w:tc>
          <w:tcPr>
            <w:tcW w:w="1728" w:type="dxa"/>
          </w:tcPr>
          <w:p w14:paraId="1E5C88B4" w14:textId="77777777" w:rsidR="00777553" w:rsidRPr="00416503" w:rsidRDefault="00000000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>Time Frame</w:t>
            </w:r>
          </w:p>
        </w:tc>
        <w:tc>
          <w:tcPr>
            <w:tcW w:w="1728" w:type="dxa"/>
          </w:tcPr>
          <w:p w14:paraId="5EF519E3" w14:textId="77777777" w:rsidR="00777553" w:rsidRPr="00416503" w:rsidRDefault="00000000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>Resources / Support Needed</w:t>
            </w:r>
          </w:p>
        </w:tc>
        <w:tc>
          <w:tcPr>
            <w:tcW w:w="1728" w:type="dxa"/>
          </w:tcPr>
          <w:p w14:paraId="7BEEF1A7" w14:textId="77777777" w:rsidR="00777553" w:rsidRPr="00416503" w:rsidRDefault="00000000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>Indicators of Success</w:t>
            </w:r>
          </w:p>
        </w:tc>
      </w:tr>
      <w:tr w:rsidR="00777553" w:rsidRPr="00416503" w14:paraId="7346587E" w14:textId="77777777">
        <w:tc>
          <w:tcPr>
            <w:tcW w:w="1728" w:type="dxa"/>
          </w:tcPr>
          <w:p w14:paraId="21371186" w14:textId="77777777" w:rsidR="00777553" w:rsidRPr="00416503" w:rsidRDefault="00000000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>Advance to a full-stack developer or systems analyst role</w:t>
            </w:r>
          </w:p>
        </w:tc>
        <w:tc>
          <w:tcPr>
            <w:tcW w:w="1728" w:type="dxa"/>
          </w:tcPr>
          <w:p w14:paraId="58A807A9" w14:textId="77777777" w:rsidR="00777553" w:rsidRPr="00416503" w:rsidRDefault="00000000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>Gain multi-framework experience and manage team projects</w:t>
            </w:r>
          </w:p>
        </w:tc>
        <w:tc>
          <w:tcPr>
            <w:tcW w:w="1728" w:type="dxa"/>
          </w:tcPr>
          <w:p w14:paraId="413AD143" w14:textId="77777777" w:rsidR="00777553" w:rsidRPr="00416503" w:rsidRDefault="00000000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>2027–2029</w:t>
            </w:r>
          </w:p>
        </w:tc>
        <w:tc>
          <w:tcPr>
            <w:tcW w:w="1728" w:type="dxa"/>
          </w:tcPr>
          <w:p w14:paraId="087ABC47" w14:textId="77777777" w:rsidR="00777553" w:rsidRPr="00416503" w:rsidRDefault="00000000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>Mentorship, advanced technical training</w:t>
            </w:r>
          </w:p>
        </w:tc>
        <w:tc>
          <w:tcPr>
            <w:tcW w:w="1728" w:type="dxa"/>
          </w:tcPr>
          <w:p w14:paraId="6795A776" w14:textId="77777777" w:rsidR="00777553" w:rsidRPr="00416503" w:rsidRDefault="00000000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>Promotion or transition to senior role</w:t>
            </w:r>
          </w:p>
        </w:tc>
      </w:tr>
      <w:tr w:rsidR="00777553" w:rsidRPr="00416503" w14:paraId="2B73D855" w14:textId="77777777">
        <w:tc>
          <w:tcPr>
            <w:tcW w:w="1728" w:type="dxa"/>
          </w:tcPr>
          <w:p w14:paraId="6CBDD8ED" w14:textId="77777777" w:rsidR="00777553" w:rsidRPr="00416503" w:rsidRDefault="00000000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 xml:space="preserve">Pursue further </w:t>
            </w:r>
            <w:r w:rsidRPr="00416503">
              <w:rPr>
                <w:rFonts w:ascii="Arial" w:hAnsi="Arial" w:cs="Arial"/>
              </w:rPr>
              <w:lastRenderedPageBreak/>
              <w:t>education or specialization</w:t>
            </w:r>
          </w:p>
        </w:tc>
        <w:tc>
          <w:tcPr>
            <w:tcW w:w="1728" w:type="dxa"/>
          </w:tcPr>
          <w:p w14:paraId="4A37DF61" w14:textId="76699119" w:rsidR="00777553" w:rsidRPr="00416503" w:rsidRDefault="00416503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lastRenderedPageBreak/>
              <w:t xml:space="preserve">Enroll for </w:t>
            </w:r>
            <w:r w:rsidRPr="00416503">
              <w:rPr>
                <w:rFonts w:ascii="Arial" w:hAnsi="Arial" w:cs="Arial"/>
              </w:rPr>
              <w:lastRenderedPageBreak/>
              <w:t>postgraduate studies.</w:t>
            </w:r>
          </w:p>
        </w:tc>
        <w:tc>
          <w:tcPr>
            <w:tcW w:w="1728" w:type="dxa"/>
          </w:tcPr>
          <w:p w14:paraId="5C8159A3" w14:textId="77777777" w:rsidR="00777553" w:rsidRPr="00416503" w:rsidRDefault="00000000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lastRenderedPageBreak/>
              <w:t>2028</w:t>
            </w:r>
          </w:p>
        </w:tc>
        <w:tc>
          <w:tcPr>
            <w:tcW w:w="1728" w:type="dxa"/>
          </w:tcPr>
          <w:p w14:paraId="6958B467" w14:textId="77777777" w:rsidR="00777553" w:rsidRPr="00416503" w:rsidRDefault="00000000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 xml:space="preserve">University </w:t>
            </w:r>
            <w:r w:rsidRPr="00416503">
              <w:rPr>
                <w:rFonts w:ascii="Arial" w:hAnsi="Arial" w:cs="Arial"/>
              </w:rPr>
              <w:lastRenderedPageBreak/>
              <w:t>admission, funding</w:t>
            </w:r>
          </w:p>
        </w:tc>
        <w:tc>
          <w:tcPr>
            <w:tcW w:w="1728" w:type="dxa"/>
          </w:tcPr>
          <w:p w14:paraId="0B0DCCBB" w14:textId="2322F1D1" w:rsidR="00777553" w:rsidRPr="00416503" w:rsidRDefault="00416503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lastRenderedPageBreak/>
              <w:t xml:space="preserve">Academic </w:t>
            </w:r>
            <w:r w:rsidRPr="00416503">
              <w:rPr>
                <w:rFonts w:ascii="Arial" w:hAnsi="Arial" w:cs="Arial"/>
              </w:rPr>
              <w:lastRenderedPageBreak/>
              <w:t>acceptance</w:t>
            </w:r>
          </w:p>
        </w:tc>
      </w:tr>
      <w:tr w:rsidR="00777553" w:rsidRPr="00416503" w14:paraId="533E83FC" w14:textId="77777777">
        <w:tc>
          <w:tcPr>
            <w:tcW w:w="1728" w:type="dxa"/>
          </w:tcPr>
          <w:p w14:paraId="163F09C7" w14:textId="77777777" w:rsidR="00777553" w:rsidRPr="00416503" w:rsidRDefault="00000000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lastRenderedPageBreak/>
              <w:t>Contribute to community or open-source projects</w:t>
            </w:r>
          </w:p>
        </w:tc>
        <w:tc>
          <w:tcPr>
            <w:tcW w:w="1728" w:type="dxa"/>
          </w:tcPr>
          <w:p w14:paraId="0B66C30E" w14:textId="77777777" w:rsidR="00777553" w:rsidRPr="00416503" w:rsidRDefault="00000000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>Volunteer to mentor others and collaborate on tech initiatives</w:t>
            </w:r>
          </w:p>
        </w:tc>
        <w:tc>
          <w:tcPr>
            <w:tcW w:w="1728" w:type="dxa"/>
          </w:tcPr>
          <w:p w14:paraId="0055A690" w14:textId="77777777" w:rsidR="00777553" w:rsidRPr="00416503" w:rsidRDefault="00000000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>2028–2029</w:t>
            </w:r>
          </w:p>
        </w:tc>
        <w:tc>
          <w:tcPr>
            <w:tcW w:w="1728" w:type="dxa"/>
          </w:tcPr>
          <w:p w14:paraId="70E397CF" w14:textId="77777777" w:rsidR="00777553" w:rsidRPr="00416503" w:rsidRDefault="00000000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>Peer network, online coding communities</w:t>
            </w:r>
          </w:p>
        </w:tc>
        <w:tc>
          <w:tcPr>
            <w:tcW w:w="1728" w:type="dxa"/>
          </w:tcPr>
          <w:p w14:paraId="6643D490" w14:textId="77777777" w:rsidR="00777553" w:rsidRPr="00416503" w:rsidRDefault="00000000" w:rsidP="00416503">
            <w:pPr>
              <w:spacing w:line="360" w:lineRule="auto"/>
              <w:rPr>
                <w:rFonts w:ascii="Arial" w:hAnsi="Arial" w:cs="Arial"/>
              </w:rPr>
            </w:pPr>
            <w:r w:rsidRPr="00416503">
              <w:rPr>
                <w:rFonts w:ascii="Arial" w:hAnsi="Arial" w:cs="Arial"/>
              </w:rPr>
              <w:t>Projects completed; positive feedback received</w:t>
            </w:r>
          </w:p>
        </w:tc>
      </w:tr>
    </w:tbl>
    <w:p w14:paraId="3FB26A79" w14:textId="2624B78B" w:rsidR="00777553" w:rsidRPr="00416503" w:rsidRDefault="00777553" w:rsidP="00416503">
      <w:pPr>
        <w:spacing w:line="360" w:lineRule="auto"/>
        <w:rPr>
          <w:rFonts w:ascii="Arial" w:hAnsi="Arial" w:cs="Arial"/>
        </w:rPr>
      </w:pPr>
    </w:p>
    <w:sectPr w:rsidR="00777553" w:rsidRPr="004165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7514232">
    <w:abstractNumId w:val="8"/>
  </w:num>
  <w:num w:numId="2" w16cid:durableId="462190492">
    <w:abstractNumId w:val="6"/>
  </w:num>
  <w:num w:numId="3" w16cid:durableId="957880077">
    <w:abstractNumId w:val="5"/>
  </w:num>
  <w:num w:numId="4" w16cid:durableId="1201478120">
    <w:abstractNumId w:val="4"/>
  </w:num>
  <w:num w:numId="5" w16cid:durableId="1298098609">
    <w:abstractNumId w:val="7"/>
  </w:num>
  <w:num w:numId="6" w16cid:durableId="1502356542">
    <w:abstractNumId w:val="3"/>
  </w:num>
  <w:num w:numId="7" w16cid:durableId="1911189219">
    <w:abstractNumId w:val="2"/>
  </w:num>
  <w:num w:numId="8" w16cid:durableId="1786147656">
    <w:abstractNumId w:val="1"/>
  </w:num>
  <w:num w:numId="9" w16cid:durableId="700058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4701"/>
    <w:rsid w:val="0015074B"/>
    <w:rsid w:val="0029639D"/>
    <w:rsid w:val="00326F90"/>
    <w:rsid w:val="00416503"/>
    <w:rsid w:val="0077755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93982D0"/>
  <w14:defaultImageDpi w14:val="300"/>
  <w15:docId w15:val="{731B63F6-B42E-4966-9A2A-F9F1EF6EE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395</Words>
  <Characters>2198</Characters>
  <Application>Microsoft Office Word</Application>
  <DocSecurity>0</DocSecurity>
  <Lines>314</Lines>
  <Paragraphs>199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Siyasanga Mkwasi</cp:lastModifiedBy>
  <cp:revision>2</cp:revision>
  <dcterms:created xsi:type="dcterms:W3CDTF">2025-10-31T15:05:00Z</dcterms:created>
  <dcterms:modified xsi:type="dcterms:W3CDTF">2025-10-31T15:05:00Z</dcterms:modified>
  <cp:category/>
</cp:coreProperties>
</file>